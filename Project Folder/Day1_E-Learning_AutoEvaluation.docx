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8C9F5" w14:textId="77777777" w:rsidR="00C5063F" w:rsidRDefault="00E149EF">
      <w:pPr>
        <w:pStyle w:val="Heading1"/>
      </w:pPr>
      <w:r>
        <w:t>E-Learning Platform with Auto Evaluation</w:t>
      </w:r>
    </w:p>
    <w:p w14:paraId="4A888D9A" w14:textId="77777777" w:rsidR="00C5063F" w:rsidRDefault="00E149EF">
      <w:r>
        <w:t>Title: Day 1 – Requirements for E-Learning Platform with Auto Evaluation</w:t>
      </w:r>
    </w:p>
    <w:p w14:paraId="73AD1F5D" w14:textId="28F85BF9" w:rsidR="00C5063F" w:rsidRDefault="00E149EF">
      <w:r>
        <w:t xml:space="preserve">Date: </w:t>
      </w:r>
      <w:r w:rsidR="008E1746">
        <w:t>13</w:t>
      </w:r>
      <w:r>
        <w:t xml:space="preserve"> Sept 2025</w:t>
      </w:r>
    </w:p>
    <w:p w14:paraId="53992B7E" w14:textId="178FF536" w:rsidR="00C5063F" w:rsidRDefault="00E149EF">
      <w:r>
        <w:t xml:space="preserve">Name: </w:t>
      </w:r>
      <w:r>
        <w:t>A</w:t>
      </w:r>
      <w:r w:rsidR="008E1746">
        <w:t>bdul Samad</w:t>
      </w:r>
    </w:p>
    <w:p w14:paraId="36267297" w14:textId="77777777" w:rsidR="00C5063F" w:rsidRDefault="00E149EF">
      <w:pPr>
        <w:pStyle w:val="Heading2"/>
      </w:pPr>
      <w:r>
        <w:t>Problem Statement</w:t>
      </w:r>
    </w:p>
    <w:p w14:paraId="4A934D1B" w14:textId="77777777" w:rsidR="008E1746" w:rsidRDefault="008E1746" w:rsidP="008E1746">
      <w:pPr>
        <w:pStyle w:val="NormalWeb"/>
      </w:pPr>
      <w:r>
        <w:t>Current e-learning platforms often require manual evaluation, which is time-consuming for instructors and delays feedback for students. The E-Learning Platform with Auto Evaluation will automate the evaluation process for programming assignments, providing instant feedback and freeing up instructors to focus on more complex tasks. The platform will include features for user registration, course enrollment, assignment submission, and automated grading.</w:t>
      </w:r>
    </w:p>
    <w:p w14:paraId="1001F07C" w14:textId="77777777" w:rsidR="008E1746" w:rsidRDefault="008E1746" w:rsidP="008E1746">
      <w:pPr>
        <w:pStyle w:val="Heading3"/>
      </w:pPr>
      <w:r>
        <w:t>Background</w:t>
      </w:r>
    </w:p>
    <w:p w14:paraId="35737933" w14:textId="77777777" w:rsidR="008E1746" w:rsidRDefault="008E1746" w:rsidP="008E1746">
      <w:pPr>
        <w:pStyle w:val="NormalWeb"/>
      </w:pPr>
      <w:r>
        <w:t>As a student, I want to submit my programming assignments and receive immediate feedback on my code so I can learn from my mistakes quickly and efficiently. As an instructor, I want to create and manage courses and assignments, and have my students' submissions graded automatically so I can dedicate more time to teaching and student support. This project will use Java Full Stack technologies, with MySQL to store user and course metadata.</w:t>
      </w:r>
    </w:p>
    <w:p w14:paraId="29FD5D30" w14:textId="77777777" w:rsidR="008E1746" w:rsidRDefault="008E1746" w:rsidP="008E1746">
      <w:pPr>
        <w:pStyle w:val="Heading3"/>
      </w:pPr>
      <w:r>
        <w:t>Functional Requirements</w:t>
      </w:r>
    </w:p>
    <w:p w14:paraId="77ECD519" w14:textId="77777777" w:rsidR="008E1746" w:rsidRDefault="008E1746" w:rsidP="008E1746">
      <w:pPr>
        <w:pStyle w:val="Heading4"/>
      </w:pPr>
      <w:r>
        <w:t>Text User Interface (TUI)</w:t>
      </w:r>
    </w:p>
    <w:p w14:paraId="53B8180B" w14:textId="77777777" w:rsidR="008E1746" w:rsidRDefault="008E1746" w:rsidP="008E1746">
      <w:pPr>
        <w:pStyle w:val="NormalWeb"/>
        <w:numPr>
          <w:ilvl w:val="0"/>
          <w:numId w:val="10"/>
        </w:numPr>
      </w:pPr>
      <w:r>
        <w:t>All options (Student Registration, Student Login, Enroll in Course, Submit Assignment, View Grades, Exit) must be available in a menu-driven TUI.</w:t>
      </w:r>
    </w:p>
    <w:p w14:paraId="587F307E" w14:textId="77777777" w:rsidR="008E1746" w:rsidRDefault="008E1746" w:rsidP="008E1746">
      <w:pPr>
        <w:pStyle w:val="NormalWeb"/>
        <w:numPr>
          <w:ilvl w:val="0"/>
          <w:numId w:val="10"/>
        </w:numPr>
      </w:pPr>
      <w:r>
        <w:t>Users will interact with the system by selecting numbered options from the console.</w:t>
      </w:r>
    </w:p>
    <w:p w14:paraId="22742B17" w14:textId="77777777" w:rsidR="008E1746" w:rsidRDefault="008E1746" w:rsidP="008E1746">
      <w:pPr>
        <w:pStyle w:val="Heading4"/>
      </w:pPr>
      <w:r>
        <w:t>Student Registration</w:t>
      </w:r>
    </w:p>
    <w:p w14:paraId="5DA5D89C" w14:textId="77777777" w:rsidR="008E1746" w:rsidRDefault="008E1746" w:rsidP="008E1746">
      <w:pPr>
        <w:pStyle w:val="NormalWeb"/>
        <w:numPr>
          <w:ilvl w:val="0"/>
          <w:numId w:val="11"/>
        </w:numPr>
      </w:pPr>
      <w:r>
        <w:rPr>
          <w:b/>
          <w:bCs/>
        </w:rPr>
        <w:t>Purpose:</w:t>
      </w:r>
      <w:r>
        <w:t xml:space="preserve"> Allow a new student to create an account.</w:t>
      </w:r>
    </w:p>
    <w:p w14:paraId="3E73CEE9" w14:textId="77777777" w:rsidR="008E1746" w:rsidRDefault="008E1746" w:rsidP="008E1746">
      <w:pPr>
        <w:pStyle w:val="NormalWeb"/>
        <w:numPr>
          <w:ilvl w:val="0"/>
          <w:numId w:val="11"/>
        </w:numPr>
      </w:pPr>
      <w:r>
        <w:rPr>
          <w:b/>
          <w:bCs/>
        </w:rPr>
        <w:t>Fields:</w:t>
      </w:r>
      <w:r>
        <w:t xml:space="preserve"> Full name, unique email, password (entered twice), </w:t>
      </w:r>
      <w:proofErr w:type="spellStart"/>
      <w:r>
        <w:t>createdAt</w:t>
      </w:r>
      <w:proofErr w:type="spellEnd"/>
      <w:r>
        <w:t xml:space="preserve"> timestamp (system-generated).</w:t>
      </w:r>
    </w:p>
    <w:p w14:paraId="7BD58C3E" w14:textId="77777777" w:rsidR="008E1746" w:rsidRDefault="008E1746" w:rsidP="008E1746">
      <w:pPr>
        <w:pStyle w:val="NormalWeb"/>
        <w:numPr>
          <w:ilvl w:val="0"/>
          <w:numId w:val="11"/>
        </w:numPr>
      </w:pPr>
      <w:r>
        <w:rPr>
          <w:b/>
          <w:bCs/>
        </w:rPr>
        <w:t>Validation:</w:t>
      </w:r>
    </w:p>
    <w:p w14:paraId="4A72314A" w14:textId="77777777" w:rsidR="008E1746" w:rsidRDefault="008E1746" w:rsidP="008E1746">
      <w:pPr>
        <w:pStyle w:val="NormalWeb"/>
        <w:numPr>
          <w:ilvl w:val="1"/>
          <w:numId w:val="11"/>
        </w:numPr>
      </w:pPr>
      <w:r>
        <w:t>Name must not be empty.</w:t>
      </w:r>
    </w:p>
    <w:p w14:paraId="19D9CD03" w14:textId="77777777" w:rsidR="008E1746" w:rsidRDefault="008E1746" w:rsidP="008E1746">
      <w:pPr>
        <w:pStyle w:val="NormalWeb"/>
        <w:numPr>
          <w:ilvl w:val="1"/>
          <w:numId w:val="11"/>
        </w:numPr>
      </w:pPr>
      <w:r>
        <w:t>Email must be unique and valid.</w:t>
      </w:r>
    </w:p>
    <w:p w14:paraId="539A997F" w14:textId="77777777" w:rsidR="008E1746" w:rsidRDefault="008E1746" w:rsidP="008E1746">
      <w:pPr>
        <w:pStyle w:val="NormalWeb"/>
        <w:numPr>
          <w:ilvl w:val="1"/>
          <w:numId w:val="11"/>
        </w:numPr>
      </w:pPr>
      <w:r>
        <w:t>Password must meet security rules (length, complexity).</w:t>
      </w:r>
    </w:p>
    <w:p w14:paraId="6CFF79D2" w14:textId="77777777" w:rsidR="008E1746" w:rsidRDefault="008E1746" w:rsidP="008E1746">
      <w:pPr>
        <w:pStyle w:val="NormalWeb"/>
        <w:numPr>
          <w:ilvl w:val="1"/>
          <w:numId w:val="11"/>
        </w:numPr>
      </w:pPr>
      <w:r>
        <w:t>Confirm password must match.</w:t>
      </w:r>
    </w:p>
    <w:p w14:paraId="1FF16194" w14:textId="77777777" w:rsidR="008E1746" w:rsidRDefault="008E1746" w:rsidP="008E1746">
      <w:pPr>
        <w:pStyle w:val="NormalWeb"/>
        <w:numPr>
          <w:ilvl w:val="0"/>
          <w:numId w:val="11"/>
        </w:numPr>
      </w:pPr>
      <w:r>
        <w:rPr>
          <w:b/>
          <w:bCs/>
        </w:rPr>
        <w:lastRenderedPageBreak/>
        <w:t>System Action:</w:t>
      </w:r>
      <w:r>
        <w:t xml:space="preserve"> Store student information in a MySQL </w:t>
      </w:r>
      <w:r>
        <w:rPr>
          <w:rStyle w:val="HTMLCode"/>
        </w:rPr>
        <w:t>students</w:t>
      </w:r>
      <w:r>
        <w:t xml:space="preserve"> table with the password hashed using </w:t>
      </w:r>
      <w:proofErr w:type="spellStart"/>
      <w:r>
        <w:t>bcrypt</w:t>
      </w:r>
      <w:proofErr w:type="spellEnd"/>
      <w:r>
        <w:t>.</w:t>
      </w:r>
    </w:p>
    <w:p w14:paraId="0A394103" w14:textId="77777777" w:rsidR="008E1746" w:rsidRDefault="008E1746" w:rsidP="008E1746">
      <w:pPr>
        <w:pStyle w:val="NormalWeb"/>
        <w:numPr>
          <w:ilvl w:val="0"/>
          <w:numId w:val="11"/>
        </w:numPr>
      </w:pPr>
      <w:r>
        <w:rPr>
          <w:b/>
          <w:bCs/>
        </w:rPr>
        <w:t>Acceptance:</w:t>
      </w:r>
    </w:p>
    <w:p w14:paraId="517FC630" w14:textId="77777777" w:rsidR="008E1746" w:rsidRDefault="008E1746" w:rsidP="008E1746">
      <w:pPr>
        <w:pStyle w:val="NormalWeb"/>
        <w:numPr>
          <w:ilvl w:val="1"/>
          <w:numId w:val="11"/>
        </w:numPr>
      </w:pPr>
      <w:r>
        <w:t>Success → "Thank you, Abdul Samad — your account has been created successfully."</w:t>
      </w:r>
    </w:p>
    <w:p w14:paraId="2DE2FED3" w14:textId="77777777" w:rsidR="008E1746" w:rsidRDefault="008E1746" w:rsidP="008E1746">
      <w:pPr>
        <w:pStyle w:val="NormalWeb"/>
        <w:numPr>
          <w:ilvl w:val="1"/>
          <w:numId w:val="11"/>
        </w:numPr>
      </w:pPr>
      <w:r>
        <w:t>Failure → an error message (e.g., "Email already exists.").</w:t>
      </w:r>
    </w:p>
    <w:p w14:paraId="7856A0E4" w14:textId="77777777" w:rsidR="008E1746" w:rsidRDefault="008E1746" w:rsidP="008E1746">
      <w:pPr>
        <w:pStyle w:val="Heading4"/>
      </w:pPr>
      <w:r>
        <w:t>Student Login</w:t>
      </w:r>
    </w:p>
    <w:p w14:paraId="2E674C88" w14:textId="77777777" w:rsidR="008E1746" w:rsidRDefault="008E1746" w:rsidP="008E1746">
      <w:pPr>
        <w:pStyle w:val="NormalWeb"/>
        <w:numPr>
          <w:ilvl w:val="0"/>
          <w:numId w:val="12"/>
        </w:numPr>
      </w:pPr>
      <w:r>
        <w:rPr>
          <w:b/>
          <w:bCs/>
        </w:rPr>
        <w:t>Purpose:</w:t>
      </w:r>
      <w:r>
        <w:t xml:space="preserve"> Authenticate an existing student.</w:t>
      </w:r>
    </w:p>
    <w:p w14:paraId="4BEFC111" w14:textId="77777777" w:rsidR="008E1746" w:rsidRDefault="008E1746" w:rsidP="008E1746">
      <w:pPr>
        <w:pStyle w:val="NormalWeb"/>
        <w:numPr>
          <w:ilvl w:val="0"/>
          <w:numId w:val="12"/>
        </w:numPr>
      </w:pPr>
      <w:r>
        <w:rPr>
          <w:b/>
          <w:bCs/>
        </w:rPr>
        <w:t>Fields:</w:t>
      </w:r>
      <w:r>
        <w:t xml:space="preserve"> Email, password.</w:t>
      </w:r>
    </w:p>
    <w:p w14:paraId="47CE83D7" w14:textId="77777777" w:rsidR="008E1746" w:rsidRDefault="008E1746" w:rsidP="008E1746">
      <w:pPr>
        <w:pStyle w:val="NormalWeb"/>
        <w:numPr>
          <w:ilvl w:val="0"/>
          <w:numId w:val="12"/>
        </w:numPr>
      </w:pPr>
      <w:r>
        <w:rPr>
          <w:b/>
          <w:bCs/>
        </w:rPr>
        <w:t>Validation:</w:t>
      </w:r>
    </w:p>
    <w:p w14:paraId="58A4A0B4" w14:textId="77777777" w:rsidR="008E1746" w:rsidRDefault="008E1746" w:rsidP="008E1746">
      <w:pPr>
        <w:pStyle w:val="NormalWeb"/>
        <w:numPr>
          <w:ilvl w:val="1"/>
          <w:numId w:val="12"/>
        </w:numPr>
      </w:pPr>
      <w:r>
        <w:t>Email must exist.</w:t>
      </w:r>
    </w:p>
    <w:p w14:paraId="3EB5EBD0" w14:textId="77777777" w:rsidR="008E1746" w:rsidRDefault="008E1746" w:rsidP="008E1746">
      <w:pPr>
        <w:pStyle w:val="NormalWeb"/>
        <w:numPr>
          <w:ilvl w:val="1"/>
          <w:numId w:val="12"/>
        </w:numPr>
      </w:pPr>
      <w:r>
        <w:t xml:space="preserve">Password must match the </w:t>
      </w:r>
      <w:proofErr w:type="spellStart"/>
      <w:r>
        <w:t>bcrypt</w:t>
      </w:r>
      <w:proofErr w:type="spellEnd"/>
      <w:r>
        <w:t xml:space="preserve"> hash.</w:t>
      </w:r>
    </w:p>
    <w:p w14:paraId="64245CE8" w14:textId="77777777" w:rsidR="008E1746" w:rsidRDefault="008E1746" w:rsidP="008E1746">
      <w:pPr>
        <w:pStyle w:val="NormalWeb"/>
        <w:numPr>
          <w:ilvl w:val="0"/>
          <w:numId w:val="12"/>
        </w:numPr>
      </w:pPr>
      <w:r>
        <w:rPr>
          <w:b/>
          <w:bCs/>
        </w:rPr>
        <w:t>System Action:</w:t>
      </w:r>
    </w:p>
    <w:p w14:paraId="620D2205" w14:textId="77777777" w:rsidR="008E1746" w:rsidRDefault="008E1746" w:rsidP="008E1746">
      <w:pPr>
        <w:pStyle w:val="NormalWeb"/>
        <w:numPr>
          <w:ilvl w:val="1"/>
          <w:numId w:val="12"/>
        </w:numPr>
      </w:pPr>
      <w:r>
        <w:t>On success → Greet the student and show the main menu.</w:t>
      </w:r>
    </w:p>
    <w:p w14:paraId="2CDF0FAE" w14:textId="77777777" w:rsidR="008E1746" w:rsidRDefault="008E1746" w:rsidP="008E1746">
      <w:pPr>
        <w:pStyle w:val="NormalWeb"/>
        <w:numPr>
          <w:ilvl w:val="0"/>
          <w:numId w:val="12"/>
        </w:numPr>
      </w:pPr>
      <w:r>
        <w:rPr>
          <w:b/>
          <w:bCs/>
        </w:rPr>
        <w:t>Acceptance:</w:t>
      </w:r>
    </w:p>
    <w:p w14:paraId="04695557" w14:textId="77777777" w:rsidR="008E1746" w:rsidRDefault="008E1746" w:rsidP="008E1746">
      <w:pPr>
        <w:pStyle w:val="NormalWeb"/>
        <w:numPr>
          <w:ilvl w:val="1"/>
          <w:numId w:val="12"/>
        </w:numPr>
      </w:pPr>
      <w:r>
        <w:t>Success → "Login successful. Hello, Abdul Samad."</w:t>
      </w:r>
    </w:p>
    <w:p w14:paraId="57FB96E3" w14:textId="77777777" w:rsidR="008E1746" w:rsidRDefault="008E1746" w:rsidP="008E1746">
      <w:pPr>
        <w:pStyle w:val="NormalWeb"/>
        <w:numPr>
          <w:ilvl w:val="1"/>
          <w:numId w:val="12"/>
        </w:numPr>
      </w:pPr>
      <w:r>
        <w:t>Failure → "Invalid email or password."</w:t>
      </w:r>
    </w:p>
    <w:p w14:paraId="69D869B7" w14:textId="77777777" w:rsidR="008E1746" w:rsidRDefault="008E1746" w:rsidP="008E1746">
      <w:pPr>
        <w:pStyle w:val="Heading4"/>
      </w:pPr>
      <w:r>
        <w:t>Enroll in Course</w:t>
      </w:r>
    </w:p>
    <w:p w14:paraId="2E5C76DC" w14:textId="77777777" w:rsidR="008E1746" w:rsidRDefault="008E1746" w:rsidP="008E1746">
      <w:pPr>
        <w:pStyle w:val="NormalWeb"/>
        <w:numPr>
          <w:ilvl w:val="0"/>
          <w:numId w:val="13"/>
        </w:numPr>
      </w:pPr>
      <w:r>
        <w:rPr>
          <w:b/>
          <w:bCs/>
        </w:rPr>
        <w:t>Purpose:</w:t>
      </w:r>
      <w:r>
        <w:t xml:space="preserve"> Allow a student to enroll in an available course.</w:t>
      </w:r>
    </w:p>
    <w:p w14:paraId="2C48A68C" w14:textId="77777777" w:rsidR="008E1746" w:rsidRDefault="008E1746" w:rsidP="008E1746">
      <w:pPr>
        <w:pStyle w:val="NormalWeb"/>
        <w:numPr>
          <w:ilvl w:val="0"/>
          <w:numId w:val="13"/>
        </w:numPr>
      </w:pPr>
      <w:r>
        <w:rPr>
          <w:b/>
          <w:bCs/>
        </w:rPr>
        <w:t>Fields:</w:t>
      </w:r>
      <w:r>
        <w:t xml:space="preserve"> Course ID.</w:t>
      </w:r>
    </w:p>
    <w:p w14:paraId="7A2A0D6A" w14:textId="77777777" w:rsidR="008E1746" w:rsidRDefault="008E1746" w:rsidP="008E1746">
      <w:pPr>
        <w:pStyle w:val="NormalWeb"/>
        <w:numPr>
          <w:ilvl w:val="0"/>
          <w:numId w:val="13"/>
        </w:numPr>
      </w:pPr>
      <w:r>
        <w:rPr>
          <w:b/>
          <w:bCs/>
        </w:rPr>
        <w:t>Validation:</w:t>
      </w:r>
    </w:p>
    <w:p w14:paraId="3A51A36E" w14:textId="77777777" w:rsidR="008E1746" w:rsidRDefault="008E1746" w:rsidP="008E1746">
      <w:pPr>
        <w:pStyle w:val="NormalWeb"/>
        <w:numPr>
          <w:ilvl w:val="1"/>
          <w:numId w:val="13"/>
        </w:numPr>
      </w:pPr>
      <w:r>
        <w:t>Course ID must be valid and available.</w:t>
      </w:r>
    </w:p>
    <w:p w14:paraId="68F7799E" w14:textId="77777777" w:rsidR="008E1746" w:rsidRDefault="008E1746" w:rsidP="008E1746">
      <w:pPr>
        <w:pStyle w:val="NormalWeb"/>
        <w:numPr>
          <w:ilvl w:val="0"/>
          <w:numId w:val="13"/>
        </w:numPr>
      </w:pPr>
      <w:r>
        <w:rPr>
          <w:b/>
          <w:bCs/>
        </w:rPr>
        <w:t>System Action:</w:t>
      </w:r>
      <w:r>
        <w:t xml:space="preserve"> Insert an enrollment record into a MySQL </w:t>
      </w:r>
      <w:r>
        <w:rPr>
          <w:rStyle w:val="HTMLCode"/>
        </w:rPr>
        <w:t>enrollments</w:t>
      </w:r>
      <w:r>
        <w:t xml:space="preserve"> table, linking the student to the course.</w:t>
      </w:r>
    </w:p>
    <w:p w14:paraId="79018740" w14:textId="77777777" w:rsidR="008E1746" w:rsidRDefault="008E1746" w:rsidP="008E1746">
      <w:pPr>
        <w:pStyle w:val="NormalWeb"/>
        <w:numPr>
          <w:ilvl w:val="0"/>
          <w:numId w:val="13"/>
        </w:numPr>
      </w:pPr>
      <w:r>
        <w:rPr>
          <w:b/>
          <w:bCs/>
        </w:rPr>
        <w:t>Acceptance:</w:t>
      </w:r>
    </w:p>
    <w:p w14:paraId="4AAE8ED2" w14:textId="77777777" w:rsidR="008E1746" w:rsidRDefault="008E1746" w:rsidP="008E1746">
      <w:pPr>
        <w:pStyle w:val="NormalWeb"/>
        <w:numPr>
          <w:ilvl w:val="1"/>
          <w:numId w:val="13"/>
        </w:numPr>
      </w:pPr>
      <w:r>
        <w:t>Success → "Successfully enrolled in the course."</w:t>
      </w:r>
    </w:p>
    <w:p w14:paraId="25A9EFC6" w14:textId="77777777" w:rsidR="008E1746" w:rsidRDefault="008E1746" w:rsidP="008E1746">
      <w:pPr>
        <w:pStyle w:val="NormalWeb"/>
        <w:numPr>
          <w:ilvl w:val="1"/>
          <w:numId w:val="13"/>
        </w:numPr>
      </w:pPr>
      <w:r>
        <w:t>Failure → an error message (e.g., "Course not found.").</w:t>
      </w:r>
    </w:p>
    <w:p w14:paraId="03603E79" w14:textId="77777777" w:rsidR="008E1746" w:rsidRDefault="008E1746" w:rsidP="008E1746">
      <w:pPr>
        <w:pStyle w:val="Heading4"/>
      </w:pPr>
      <w:r>
        <w:t>Submit Assignment</w:t>
      </w:r>
    </w:p>
    <w:p w14:paraId="1E495CA2" w14:textId="77777777" w:rsidR="008E1746" w:rsidRDefault="008E1746" w:rsidP="008E1746">
      <w:pPr>
        <w:pStyle w:val="NormalWeb"/>
        <w:numPr>
          <w:ilvl w:val="0"/>
          <w:numId w:val="14"/>
        </w:numPr>
      </w:pPr>
      <w:r>
        <w:rPr>
          <w:b/>
          <w:bCs/>
        </w:rPr>
        <w:t>Purpose:</w:t>
      </w:r>
      <w:r>
        <w:t xml:space="preserve"> Allow students to submit a programming assignment.</w:t>
      </w:r>
    </w:p>
    <w:p w14:paraId="7F7380EC" w14:textId="77777777" w:rsidR="008E1746" w:rsidRDefault="008E1746" w:rsidP="008E1746">
      <w:pPr>
        <w:pStyle w:val="NormalWeb"/>
        <w:numPr>
          <w:ilvl w:val="0"/>
          <w:numId w:val="14"/>
        </w:numPr>
      </w:pPr>
      <w:r>
        <w:rPr>
          <w:b/>
          <w:bCs/>
        </w:rPr>
        <w:t>Fields:</w:t>
      </w:r>
      <w:r>
        <w:t xml:space="preserve"> Assignment ID, File Path to the code.</w:t>
      </w:r>
    </w:p>
    <w:p w14:paraId="0D25E848" w14:textId="77777777" w:rsidR="008E1746" w:rsidRDefault="008E1746" w:rsidP="008E1746">
      <w:pPr>
        <w:pStyle w:val="NormalWeb"/>
        <w:numPr>
          <w:ilvl w:val="0"/>
          <w:numId w:val="14"/>
        </w:numPr>
      </w:pPr>
      <w:r>
        <w:rPr>
          <w:b/>
          <w:bCs/>
        </w:rPr>
        <w:t>Validation:</w:t>
      </w:r>
    </w:p>
    <w:p w14:paraId="024CC017" w14:textId="77777777" w:rsidR="008E1746" w:rsidRDefault="008E1746" w:rsidP="008E1746">
      <w:pPr>
        <w:pStyle w:val="NormalWeb"/>
        <w:numPr>
          <w:ilvl w:val="1"/>
          <w:numId w:val="14"/>
        </w:numPr>
      </w:pPr>
      <w:r>
        <w:t>The student must be enrolled in the course associated with the assignment.</w:t>
      </w:r>
    </w:p>
    <w:p w14:paraId="5571F318" w14:textId="77777777" w:rsidR="008E1746" w:rsidRDefault="008E1746" w:rsidP="008E1746">
      <w:pPr>
        <w:pStyle w:val="NormalWeb"/>
        <w:numPr>
          <w:ilvl w:val="1"/>
          <w:numId w:val="14"/>
        </w:numPr>
      </w:pPr>
      <w:r>
        <w:t>The assignment must be open for submission.</w:t>
      </w:r>
    </w:p>
    <w:p w14:paraId="0F87B72A" w14:textId="77777777" w:rsidR="008E1746" w:rsidRDefault="008E1746" w:rsidP="008E1746">
      <w:pPr>
        <w:pStyle w:val="NormalWeb"/>
        <w:numPr>
          <w:ilvl w:val="0"/>
          <w:numId w:val="14"/>
        </w:numPr>
      </w:pPr>
      <w:r>
        <w:rPr>
          <w:b/>
          <w:bCs/>
        </w:rPr>
        <w:t>System Action:</w:t>
      </w:r>
    </w:p>
    <w:p w14:paraId="648A8FC3" w14:textId="77777777" w:rsidR="008E1746" w:rsidRDefault="008E1746" w:rsidP="008E1746">
      <w:pPr>
        <w:pStyle w:val="NormalWeb"/>
        <w:numPr>
          <w:ilvl w:val="1"/>
          <w:numId w:val="14"/>
        </w:numPr>
      </w:pPr>
      <w:r>
        <w:t>Save the submitted code file.</w:t>
      </w:r>
    </w:p>
    <w:p w14:paraId="32BA0CF3" w14:textId="77777777" w:rsidR="008E1746" w:rsidRDefault="008E1746" w:rsidP="008E1746">
      <w:pPr>
        <w:pStyle w:val="NormalWeb"/>
        <w:numPr>
          <w:ilvl w:val="1"/>
          <w:numId w:val="14"/>
        </w:numPr>
      </w:pPr>
      <w:r>
        <w:t>Trigger the auto-evaluation engine to grade the submission.</w:t>
      </w:r>
    </w:p>
    <w:p w14:paraId="268F8957" w14:textId="77777777" w:rsidR="008E1746" w:rsidRDefault="008E1746" w:rsidP="008E1746">
      <w:pPr>
        <w:pStyle w:val="NormalWeb"/>
        <w:numPr>
          <w:ilvl w:val="0"/>
          <w:numId w:val="14"/>
        </w:numPr>
      </w:pPr>
      <w:r>
        <w:rPr>
          <w:b/>
          <w:bCs/>
        </w:rPr>
        <w:t>Acceptance:</w:t>
      </w:r>
    </w:p>
    <w:p w14:paraId="6B9497E2" w14:textId="77777777" w:rsidR="008E1746" w:rsidRDefault="008E1746" w:rsidP="008E1746">
      <w:pPr>
        <w:pStyle w:val="NormalWeb"/>
        <w:numPr>
          <w:ilvl w:val="1"/>
          <w:numId w:val="14"/>
        </w:numPr>
      </w:pPr>
      <w:r>
        <w:t>Success → "Assignment submitted successfully. Your submission is being evaluated."</w:t>
      </w:r>
    </w:p>
    <w:p w14:paraId="3E93ABAB" w14:textId="77777777" w:rsidR="008E1746" w:rsidRDefault="008E1746" w:rsidP="008E1746">
      <w:pPr>
        <w:pStyle w:val="Heading4"/>
      </w:pPr>
      <w:r>
        <w:lastRenderedPageBreak/>
        <w:t>View Grades</w:t>
      </w:r>
    </w:p>
    <w:p w14:paraId="422D8E9F" w14:textId="77777777" w:rsidR="008E1746" w:rsidRDefault="008E1746" w:rsidP="008E1746">
      <w:pPr>
        <w:pStyle w:val="NormalWeb"/>
        <w:numPr>
          <w:ilvl w:val="0"/>
          <w:numId w:val="15"/>
        </w:numPr>
      </w:pPr>
      <w:r>
        <w:rPr>
          <w:b/>
          <w:bCs/>
        </w:rPr>
        <w:t>Purpose:</w:t>
      </w:r>
      <w:r>
        <w:t xml:space="preserve"> Allow a student to view their grades for submitted assignments.</w:t>
      </w:r>
    </w:p>
    <w:p w14:paraId="68C538E2" w14:textId="77777777" w:rsidR="008E1746" w:rsidRDefault="008E1746" w:rsidP="008E1746">
      <w:pPr>
        <w:pStyle w:val="NormalWeb"/>
        <w:numPr>
          <w:ilvl w:val="0"/>
          <w:numId w:val="15"/>
        </w:numPr>
      </w:pPr>
      <w:r>
        <w:rPr>
          <w:b/>
          <w:bCs/>
        </w:rPr>
        <w:t>System Action:</w:t>
      </w:r>
      <w:r>
        <w:t xml:space="preserve"> Query the MySQL </w:t>
      </w:r>
      <w:r>
        <w:rPr>
          <w:rStyle w:val="HTMLCode"/>
        </w:rPr>
        <w:t>grades</w:t>
      </w:r>
      <w:r>
        <w:t xml:space="preserve"> table to retrieve and display all grades for the logged-in student.</w:t>
      </w:r>
    </w:p>
    <w:p w14:paraId="71242F1C" w14:textId="77777777" w:rsidR="008E1746" w:rsidRDefault="008E1746" w:rsidP="008E1746">
      <w:pPr>
        <w:pStyle w:val="NormalWeb"/>
        <w:numPr>
          <w:ilvl w:val="0"/>
          <w:numId w:val="15"/>
        </w:numPr>
      </w:pPr>
      <w:r>
        <w:rPr>
          <w:b/>
          <w:bCs/>
        </w:rPr>
        <w:t>Acceptance:</w:t>
      </w:r>
    </w:p>
    <w:p w14:paraId="14302C6D" w14:textId="77777777" w:rsidR="008E1746" w:rsidRDefault="008E1746" w:rsidP="008E1746">
      <w:pPr>
        <w:pStyle w:val="NormalWeb"/>
        <w:numPr>
          <w:ilvl w:val="1"/>
          <w:numId w:val="15"/>
        </w:numPr>
      </w:pPr>
      <w:r>
        <w:t>The console displays a list of grades, including the assignment name, score, and feedback.</w:t>
      </w:r>
    </w:p>
    <w:p w14:paraId="172510C4" w14:textId="77777777" w:rsidR="008E1746" w:rsidRDefault="008E1746" w:rsidP="008E1746">
      <w:pPr>
        <w:pStyle w:val="NormalWeb"/>
        <w:numPr>
          <w:ilvl w:val="1"/>
          <w:numId w:val="15"/>
        </w:numPr>
      </w:pPr>
      <w:r>
        <w:t>If no grades are found → "No grades found for your account."</w:t>
      </w:r>
    </w:p>
    <w:p w14:paraId="0400E767" w14:textId="77777777" w:rsidR="008E1746" w:rsidRDefault="008E1746" w:rsidP="008E1746">
      <w:pPr>
        <w:pStyle w:val="Heading4"/>
      </w:pPr>
      <w:r>
        <w:t>Exit Application</w:t>
      </w:r>
    </w:p>
    <w:p w14:paraId="31BA16BD" w14:textId="77777777" w:rsidR="008E1746" w:rsidRDefault="008E1746" w:rsidP="008E1746">
      <w:pPr>
        <w:pStyle w:val="NormalWeb"/>
        <w:numPr>
          <w:ilvl w:val="0"/>
          <w:numId w:val="16"/>
        </w:numPr>
      </w:pPr>
      <w:r>
        <w:rPr>
          <w:b/>
          <w:bCs/>
        </w:rPr>
        <w:t>Purpose:</w:t>
      </w:r>
      <w:r>
        <w:t xml:space="preserve"> Provide a clean way to close the application.</w:t>
      </w:r>
    </w:p>
    <w:p w14:paraId="4B070C9A" w14:textId="77777777" w:rsidR="008E1746" w:rsidRDefault="008E1746" w:rsidP="008E1746">
      <w:pPr>
        <w:pStyle w:val="NormalWeb"/>
        <w:numPr>
          <w:ilvl w:val="0"/>
          <w:numId w:val="16"/>
        </w:numPr>
      </w:pPr>
      <w:r>
        <w:rPr>
          <w:b/>
          <w:bCs/>
        </w:rPr>
        <w:t>System Action:</w:t>
      </w:r>
      <w:r>
        <w:t xml:space="preserve"> Close DB connections and terminate the program.</w:t>
      </w:r>
    </w:p>
    <w:p w14:paraId="687B55C5" w14:textId="77777777" w:rsidR="008E1746" w:rsidRDefault="008E1746" w:rsidP="008E1746">
      <w:pPr>
        <w:pStyle w:val="NormalWeb"/>
        <w:numPr>
          <w:ilvl w:val="0"/>
          <w:numId w:val="16"/>
        </w:numPr>
      </w:pPr>
      <w:r>
        <w:rPr>
          <w:b/>
          <w:bCs/>
        </w:rPr>
        <w:t>Acceptance:</w:t>
      </w:r>
    </w:p>
    <w:p w14:paraId="5E9660FF" w14:textId="77777777" w:rsidR="008E1746" w:rsidRDefault="008E1746" w:rsidP="008E1746">
      <w:pPr>
        <w:pStyle w:val="NormalWeb"/>
        <w:numPr>
          <w:ilvl w:val="1"/>
          <w:numId w:val="16"/>
        </w:numPr>
      </w:pPr>
      <w:r>
        <w:t>Success → "Goodbye, Abdul Samad."</w:t>
      </w:r>
    </w:p>
    <w:p w14:paraId="4A140F32" w14:textId="77777777" w:rsidR="008E1746" w:rsidRDefault="008E1746" w:rsidP="008E1746">
      <w:pPr>
        <w:pStyle w:val="Heading3"/>
      </w:pPr>
      <w:r>
        <w:t>Non-Functional Requirements</w:t>
      </w:r>
    </w:p>
    <w:p w14:paraId="7E97D4F7" w14:textId="77777777" w:rsidR="008E1746" w:rsidRDefault="008E1746" w:rsidP="008E1746">
      <w:pPr>
        <w:pStyle w:val="NormalWeb"/>
        <w:numPr>
          <w:ilvl w:val="0"/>
          <w:numId w:val="17"/>
        </w:numPr>
      </w:pPr>
      <w:r>
        <w:rPr>
          <w:b/>
          <w:bCs/>
        </w:rPr>
        <w:t>Usability:</w:t>
      </w:r>
      <w:r>
        <w:t xml:space="preserve"> The system must use a simple, menu-driven TUI with clear prompts and error messages.</w:t>
      </w:r>
    </w:p>
    <w:p w14:paraId="21D205D6" w14:textId="77777777" w:rsidR="008E1746" w:rsidRDefault="008E1746" w:rsidP="008E1746">
      <w:pPr>
        <w:pStyle w:val="NormalWeb"/>
        <w:numPr>
          <w:ilvl w:val="0"/>
          <w:numId w:val="17"/>
        </w:numPr>
      </w:pPr>
      <w:r>
        <w:rPr>
          <w:b/>
          <w:bCs/>
        </w:rPr>
        <w:t>Security:</w:t>
      </w:r>
      <w:r>
        <w:t xml:space="preserve"> Passwords must be stored using </w:t>
      </w:r>
      <w:proofErr w:type="spellStart"/>
      <w:r>
        <w:t>bcrypt</w:t>
      </w:r>
      <w:proofErr w:type="spellEnd"/>
      <w:r>
        <w:t>. Login failures should be generic to prevent user enumeration.</w:t>
      </w:r>
    </w:p>
    <w:p w14:paraId="1136B132" w14:textId="77777777" w:rsidR="008E1746" w:rsidRDefault="008E1746" w:rsidP="008E1746">
      <w:pPr>
        <w:pStyle w:val="NormalWeb"/>
        <w:numPr>
          <w:ilvl w:val="0"/>
          <w:numId w:val="17"/>
        </w:numPr>
      </w:pPr>
      <w:r>
        <w:rPr>
          <w:b/>
          <w:bCs/>
        </w:rPr>
        <w:t>Reliability:</w:t>
      </w:r>
      <w:r>
        <w:t xml:space="preserve"> Every operation should confirm success or failure. The system must handle file I/O errors gracefully.</w:t>
      </w:r>
    </w:p>
    <w:p w14:paraId="7A388574" w14:textId="77777777" w:rsidR="008E1746" w:rsidRDefault="008E1746" w:rsidP="008E1746">
      <w:pPr>
        <w:pStyle w:val="NormalWeb"/>
        <w:numPr>
          <w:ilvl w:val="0"/>
          <w:numId w:val="17"/>
        </w:numPr>
      </w:pPr>
      <w:r>
        <w:rPr>
          <w:b/>
          <w:bCs/>
        </w:rPr>
        <w:t>Performance:</w:t>
      </w:r>
      <w:r>
        <w:t xml:space="preserve"> All menu responses and MySQL queries should complete in less than 1 second.</w:t>
      </w:r>
    </w:p>
    <w:p w14:paraId="6564BF7B" w14:textId="77777777" w:rsidR="008E1746" w:rsidRDefault="008E1746" w:rsidP="008E1746">
      <w:pPr>
        <w:pStyle w:val="NormalWeb"/>
        <w:numPr>
          <w:ilvl w:val="0"/>
          <w:numId w:val="17"/>
        </w:numPr>
      </w:pPr>
      <w:r>
        <w:rPr>
          <w:b/>
          <w:bCs/>
        </w:rPr>
        <w:t>Maintainability:</w:t>
      </w:r>
      <w:r>
        <w:t xml:space="preserve"> Use modular code (DAOs, services, models) and externalize database configurations.</w:t>
      </w:r>
    </w:p>
    <w:p w14:paraId="6512B3C3" w14:textId="77777777" w:rsidR="008E1746" w:rsidRDefault="008E1746" w:rsidP="008E1746">
      <w:pPr>
        <w:pStyle w:val="NormalWeb"/>
        <w:numPr>
          <w:ilvl w:val="0"/>
          <w:numId w:val="17"/>
        </w:numPr>
      </w:pPr>
      <w:r>
        <w:rPr>
          <w:b/>
          <w:bCs/>
        </w:rPr>
        <w:t>Portability:</w:t>
      </w:r>
      <w:r>
        <w:t xml:space="preserve"> The application must be able to run on any OS with Java installed.</w:t>
      </w:r>
    </w:p>
    <w:p w14:paraId="19873721" w14:textId="77777777" w:rsidR="008E1746" w:rsidRDefault="008E1746" w:rsidP="008E1746">
      <w:pPr>
        <w:pStyle w:val="Heading3"/>
      </w:pPr>
      <w:r>
        <w:t>Conclusion</w:t>
      </w:r>
    </w:p>
    <w:p w14:paraId="735AA70E" w14:textId="3CC7BB85" w:rsidR="008E1746" w:rsidRDefault="008E1746" w:rsidP="008E1746">
      <w:pPr>
        <w:pStyle w:val="NormalWeb"/>
      </w:pPr>
      <w:r>
        <w:t xml:space="preserve">On Day 1, I gathered and documented the requirements for the E-Learning Platform with Auto Evaluation. I defined the functional and non-functional requirements, including validations and acceptance criteria. </w:t>
      </w:r>
    </w:p>
    <w:p w14:paraId="7B370C16" w14:textId="77777777" w:rsidR="008E1746" w:rsidRDefault="008E1746"/>
    <w:p w14:paraId="1A410B0D" w14:textId="4C519FA7" w:rsidR="008E1746" w:rsidRDefault="008E1746"/>
    <w:p w14:paraId="7266B0C4" w14:textId="68984D01" w:rsidR="008E1746" w:rsidRDefault="008E1746"/>
    <w:p w14:paraId="25A27BDD" w14:textId="77777777" w:rsidR="008E1746" w:rsidRDefault="008E1746"/>
    <w:sectPr w:rsidR="008E1746" w:rsidSect="00034616">
      <w:headerReference w:type="default" r:id="rId8"/>
      <w:pgSz w:w="12240" w:h="15840"/>
      <w:pgMar w:top="1440" w:right="1800" w:bottom="1440" w:left="1800" w:header="720" w:footer="720" w:gutter="0"/>
      <w:pgBorders w:offsetFrom="page">
        <w:top w:val="single" w:sz="12" w:space="24" w:color="000000"/>
        <w:left w:val="single" w:sz="12" w:space="24" w:color="000000"/>
        <w:bottom w:val="single" w:sz="12" w:space="24" w:color="000000"/>
        <w:right w:val="single" w:sz="12" w:space="24"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4DAD7" w14:textId="77777777" w:rsidR="00E149EF" w:rsidRDefault="00E149EF">
      <w:pPr>
        <w:spacing w:after="0" w:line="240" w:lineRule="auto"/>
      </w:pPr>
      <w:r>
        <w:separator/>
      </w:r>
    </w:p>
  </w:endnote>
  <w:endnote w:type="continuationSeparator" w:id="0">
    <w:p w14:paraId="60702837" w14:textId="77777777" w:rsidR="00E149EF" w:rsidRDefault="00E14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058A3" w14:textId="77777777" w:rsidR="00E149EF" w:rsidRDefault="00E149EF">
      <w:pPr>
        <w:spacing w:after="0" w:line="240" w:lineRule="auto"/>
      </w:pPr>
      <w:r>
        <w:separator/>
      </w:r>
    </w:p>
  </w:footnote>
  <w:footnote w:type="continuationSeparator" w:id="0">
    <w:p w14:paraId="72213FBB" w14:textId="77777777" w:rsidR="00E149EF" w:rsidRDefault="00E149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FFEF7" w14:textId="77777777" w:rsidR="00C5063F" w:rsidRDefault="00E149EF">
    <w:pPr>
      <w:pStyle w:val="Header"/>
      <w:jc w:val="center"/>
    </w:pPr>
    <w:r>
      <w:t>E-Learning Platform with Auto Evaluation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1B76C7"/>
    <w:multiLevelType w:val="multilevel"/>
    <w:tmpl w:val="F7EE1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50589A"/>
    <w:multiLevelType w:val="multilevel"/>
    <w:tmpl w:val="94726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736D7"/>
    <w:multiLevelType w:val="multilevel"/>
    <w:tmpl w:val="2D5A6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4A567B"/>
    <w:multiLevelType w:val="multilevel"/>
    <w:tmpl w:val="EDCAD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506B43"/>
    <w:multiLevelType w:val="multilevel"/>
    <w:tmpl w:val="6C34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B47311"/>
    <w:multiLevelType w:val="multilevel"/>
    <w:tmpl w:val="602A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B75267"/>
    <w:multiLevelType w:val="multilevel"/>
    <w:tmpl w:val="F4029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D406FA"/>
    <w:multiLevelType w:val="multilevel"/>
    <w:tmpl w:val="8D7A1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3"/>
  </w:num>
  <w:num w:numId="11">
    <w:abstractNumId w:val="9"/>
  </w:num>
  <w:num w:numId="12">
    <w:abstractNumId w:val="15"/>
  </w:num>
  <w:num w:numId="13">
    <w:abstractNumId w:val="12"/>
  </w:num>
  <w:num w:numId="14">
    <w:abstractNumId w:val="11"/>
  </w:num>
  <w:num w:numId="15">
    <w:abstractNumId w:val="16"/>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8E1746"/>
    <w:rsid w:val="00AA1D8D"/>
    <w:rsid w:val="00B47730"/>
    <w:rsid w:val="00C5063F"/>
    <w:rsid w:val="00CB0664"/>
    <w:rsid w:val="00E149E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F49677"/>
  <w14:defaultImageDpi w14:val="300"/>
  <w15:docId w15:val="{D0363D35-D007-4BCB-97BA-19932ED85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rPr>
      <w:b/>
      <w:sz w:val="2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E174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E17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7592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Samad, Abdul</cp:lastModifiedBy>
  <cp:revision>2</cp:revision>
  <dcterms:created xsi:type="dcterms:W3CDTF">2025-09-21T13:46:00Z</dcterms:created>
  <dcterms:modified xsi:type="dcterms:W3CDTF">2025-09-21T13:46:00Z</dcterms:modified>
  <cp:category/>
</cp:coreProperties>
</file>