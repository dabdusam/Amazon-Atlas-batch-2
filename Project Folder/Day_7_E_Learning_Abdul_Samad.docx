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7 – Data Structures in E-Learning Platform</w:t>
      </w:r>
    </w:p>
    <w:p>
      <w:r>
        <w:t>Date: 18 Sept 2025</w:t>
      </w:r>
    </w:p>
    <w:p>
      <w:r>
        <w:t>Name: Abdul Samad</w:t>
      </w:r>
    </w:p>
    <w:p>
      <w:pPr>
        <w:pStyle w:val="Heading2"/>
      </w:pPr>
      <w:r>
        <w:t>Introduction:</w:t>
      </w:r>
    </w:p>
    <w:p>
      <w:r>
        <w:t>On Day-6, the platform was enhanced with additional result reporting and analytics. On Day-7, I focused on integrating data structures to provide a browsing history feature. The goal was to maintain a list of recently accessed quizzes and courses using LinkedList.</w:t>
      </w:r>
    </w:p>
    <w:p>
      <w:pPr>
        <w:pStyle w:val="Heading2"/>
      </w:pPr>
      <w:r>
        <w:t>Activities Performed:</w:t>
      </w:r>
    </w:p>
    <w:p>
      <w:r>
        <w:t>- Implemented browsing history with LinkedList.</w:t>
        <w:br/>
        <w:t>- When a student views a quiz or course, the entry is added to the LinkedList.</w:t>
        <w:br/>
        <w:t>- Provided a new feature: 'View Recently Accessed Items'.</w:t>
        <w:br/>
        <w:t>- Deliverable: LinkedList displayed on screen showing last viewed courses and quizzes.</w:t>
      </w:r>
    </w:p>
    <w:p>
      <w:pPr>
        <w:pStyle w:val="Heading2"/>
      </w:pPr>
      <w:r>
        <w:t>Testing and Results:</w:t>
      </w:r>
    </w:p>
    <w:p>
      <w:r>
        <w:t>- Opened multiple quizzes and courses as a student.</w:t>
        <w:br/>
        <w:t>- Verified that LinkedList maintained the correct order (most recent at the top).</w:t>
        <w:br/>
        <w:t>- Displayed the browsing history on the console successfully.</w:t>
        <w:br/>
        <w:t>- History cleared when the session ended.</w:t>
      </w:r>
    </w:p>
    <w:p>
      <w:pPr>
        <w:pStyle w:val="Heading2"/>
      </w:pPr>
      <w:r>
        <w:t>Conclusion:</w:t>
      </w:r>
    </w:p>
    <w:p>
      <w:r>
        <w:t>On Day-7, I successfully implemented data structure integration using LinkedList. The system can now maintain a browsing history of quizzes and courses, improving usability and user experience for students.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E-Learning Platform with Auto Evaluation - Abdul Samad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