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7FCEF" w14:textId="77777777" w:rsidR="005F1B84" w:rsidRDefault="00A04D6F">
      <w:pPr>
        <w:pStyle w:val="Heading1"/>
      </w:pPr>
      <w:r>
        <w:t>E-Learning Platform with Auto Evaluation</w:t>
      </w:r>
    </w:p>
    <w:p w14:paraId="628F5ED3" w14:textId="77777777" w:rsidR="005F1B84" w:rsidRDefault="00A04D6F">
      <w:r>
        <w:t>Title: Day 6 – E-Learning Platform with Auto Evaluation</w:t>
      </w:r>
    </w:p>
    <w:p w14:paraId="3135A430" w14:textId="77777777" w:rsidR="005F1B84" w:rsidRDefault="00A04D6F">
      <w:r>
        <w:t>Date: 21 Sept 2025</w:t>
      </w:r>
    </w:p>
    <w:p w14:paraId="71E88F9D" w14:textId="3D127F2C" w:rsidR="005F1B84" w:rsidRDefault="00A04D6F">
      <w:r>
        <w:t xml:space="preserve">Name: </w:t>
      </w:r>
      <w:r w:rsidR="00AC7D1B">
        <w:t>Abdul Samad</w:t>
      </w:r>
    </w:p>
    <w:p w14:paraId="01DA737F" w14:textId="77777777" w:rsidR="005F1B84" w:rsidRPr="00AC7D1B" w:rsidRDefault="00A04D6F">
      <w:pPr>
        <w:pStyle w:val="Heading2"/>
        <w:rPr>
          <w:color w:val="0070C0"/>
        </w:rPr>
      </w:pPr>
      <w:r w:rsidRPr="00AC7D1B">
        <w:rPr>
          <w:color w:val="0070C0"/>
        </w:rPr>
        <w:t>Introduction</w:t>
      </w:r>
    </w:p>
    <w:p w14:paraId="348D938C" w14:textId="77777777" w:rsidR="005F1B84" w:rsidRDefault="00A04D6F">
      <w:r>
        <w:t xml:space="preserve">On Day 6, we focused on extending the E-Learning Platform to handle automated evaluation data </w:t>
      </w:r>
      <w:r>
        <w:t>storage and retrieval.</w:t>
      </w:r>
      <w:r>
        <w:br/>
        <w:t>Until Day 5, the platform allowed students to register, attempt quizzes, and submit assignments, but there was no persistent record of question-wise responses or evaluation metrics in a scalable format.</w:t>
      </w:r>
      <w:r>
        <w:br/>
      </w:r>
      <w:r>
        <w:br/>
        <w:t xml:space="preserve">To solve this, we integrated </w:t>
      </w:r>
      <w:r>
        <w:t>a NoSQL database (DynamoDB Local Workbench) to store unstructured assessment logs. This enables the system to keep a time-series record of every quiz attempt, question feedback, and scoring event.</w:t>
      </w:r>
    </w:p>
    <w:p w14:paraId="3662357C" w14:textId="77777777" w:rsidR="005F1B84" w:rsidRDefault="00A04D6F">
      <w:pPr>
        <w:pStyle w:val="Heading2"/>
      </w:pPr>
      <w:r>
        <w:t>Activities Done</w:t>
      </w:r>
    </w:p>
    <w:p w14:paraId="70AA956F" w14:textId="77777777" w:rsidR="005F1B84" w:rsidRDefault="00A04D6F">
      <w:r>
        <w:t>Created EvaluationLogs Table in DynamoDB Lo</w:t>
      </w:r>
      <w:r>
        <w:t>cal</w:t>
      </w:r>
      <w:r>
        <w:br/>
        <w:t>Table name: EvaluationLogs</w:t>
      </w:r>
      <w:r>
        <w:br/>
        <w:t>Partition key: student_id (String)</w:t>
      </w:r>
      <w:r>
        <w:br/>
        <w:t>Sort key: attempt_ts (String – ISO UTC timestamp)</w:t>
      </w:r>
      <w:r>
        <w:br/>
        <w:t>Additional attributes: quiz_id, question_id, student_answer, correct_answer, score, feedback, attempt_ts_local.</w:t>
      </w:r>
      <w:r>
        <w:br/>
      </w:r>
      <w:r>
        <w:br/>
        <w:t>EvaluationRecord Class</w:t>
      </w:r>
      <w:r>
        <w:br/>
        <w:t>Capt</w:t>
      </w:r>
      <w:r>
        <w:t>ures studentId, quizId, questionId, answers, score, and feedback.</w:t>
      </w:r>
      <w:r>
        <w:br/>
        <w:t>Generates both attempt_ts (ISO 8601 UTC) and attempt_ts_local (human-readable local timestamp).</w:t>
      </w:r>
      <w:r>
        <w:br/>
      </w:r>
      <w:r>
        <w:br/>
        <w:t>EvaluationDAO Implementation</w:t>
      </w:r>
      <w:r>
        <w:br/>
        <w:t>Connected to DynamoDB Local at http://localhost:8000.</w:t>
      </w:r>
      <w:r>
        <w:br/>
        <w:t>Added putE</w:t>
      </w:r>
      <w:r>
        <w:t>valuation(...) method to insert records into the EvaluationLogs table.</w:t>
      </w:r>
      <w:r>
        <w:br/>
        <w:t>Includes exception handling to log errors without interrupting the evaluation process.</w:t>
      </w:r>
      <w:r>
        <w:br/>
      </w:r>
      <w:r>
        <w:br/>
        <w:t>QuizSubmission Service Integration</w:t>
      </w:r>
      <w:r>
        <w:br/>
        <w:t>After a quiz submission is auto-graded:</w:t>
      </w:r>
      <w:r>
        <w:br/>
        <w:t>MySQL (core users/quiz</w:t>
      </w:r>
      <w:r>
        <w:t>zes tables) is updated with overall score.</w:t>
      </w:r>
      <w:r>
        <w:br/>
        <w:t>A detailed per-question evaluation record is written to DynamoDB.</w:t>
      </w:r>
      <w:r>
        <w:br/>
      </w:r>
      <w:r>
        <w:br/>
        <w:t>Improved Timestamp Readability</w:t>
      </w:r>
      <w:r>
        <w:br/>
      </w:r>
      <w:r>
        <w:lastRenderedPageBreak/>
        <w:t>Initially stored only epoch milliseconds.</w:t>
      </w:r>
      <w:r>
        <w:br/>
        <w:t>Updated to include attempt_ts_local so instructors can easily review atte</w:t>
      </w:r>
      <w:r>
        <w:t>mpts in YYYY-MM-DD HH:mm:ss format.</w:t>
      </w:r>
    </w:p>
    <w:p w14:paraId="5B33B6CA" w14:textId="77777777" w:rsidR="005F1B84" w:rsidRDefault="00A04D6F">
      <w:pPr>
        <w:pStyle w:val="Heading2"/>
      </w:pPr>
      <w:r>
        <w:t>Improvements Achieved</w:t>
      </w:r>
    </w:p>
    <w:p w14:paraId="69F839C6" w14:textId="77777777" w:rsidR="005F1B84" w:rsidRDefault="00A04D6F">
      <w:r>
        <w:t>Platform now supports dual-database architecture:</w:t>
      </w:r>
      <w:r>
        <w:br/>
        <w:t>MySQL → canonical course/quiz data and overall scores.</w:t>
      </w:r>
      <w:r>
        <w:br/>
        <w:t>DynamoDB → granular, historical evaluation logs.</w:t>
      </w:r>
      <w:r>
        <w:br/>
        <w:t>Complete visibility of when each student att</w:t>
      </w:r>
      <w:r>
        <w:t>empted each question and how the automated evaluator scored it.</w:t>
      </w:r>
      <w:r>
        <w:br/>
        <w:t>Data is ready for analytics, allowing insights into question difficulty and student progress trends.</w:t>
      </w:r>
    </w:p>
    <w:p w14:paraId="72CD4B53" w14:textId="77777777" w:rsidR="005F1B84" w:rsidRDefault="00A04D6F">
      <w:pPr>
        <w:pStyle w:val="Heading2"/>
      </w:pPr>
      <w:r>
        <w:t>Issues Faced &amp; Fixes</w:t>
      </w:r>
    </w:p>
    <w:p w14:paraId="48CFACA8" w14:textId="77777777" w:rsidR="005F1B84" w:rsidRDefault="00A04D6F">
      <w:r>
        <w:t>Type mismatch error when writing numeric scores → stored as Number typ</w:t>
      </w:r>
      <w:r>
        <w:t>e in DynamoDB.</w:t>
      </w:r>
      <w:r>
        <w:br/>
        <w:t>Time zone inconsistencies → standardized UTC timestamps plus a local display field.</w:t>
      </w:r>
      <w:r>
        <w:br/>
        <w:t>Dependency conflicts → resolved by upgrading AWS SDK v2 DynamoDB library.</w:t>
      </w:r>
    </w:p>
    <w:p w14:paraId="621F8C76" w14:textId="77777777" w:rsidR="005F1B84" w:rsidRDefault="00A04D6F">
      <w:pPr>
        <w:pStyle w:val="Heading2"/>
      </w:pPr>
      <w:r>
        <w:t>Conclusion</w:t>
      </w:r>
    </w:p>
    <w:p w14:paraId="6F5C6621" w14:textId="77777777" w:rsidR="005F1B84" w:rsidRDefault="00A04D6F">
      <w:r>
        <w:t>Day 6 successfully introduced automated evaluation logging to the E-Lear</w:t>
      </w:r>
      <w:r>
        <w:t>ning Platform.</w:t>
      </w:r>
      <w:r>
        <w:br/>
        <w:t>Every quiz attempt is now recorded with detailed timestamps, responses, and scoring, laying the groundwork for advanced analytics, personalized feedback, and real-time progress dashboards.</w:t>
      </w:r>
    </w:p>
    <w:sectPr w:rsidR="005F1B84" w:rsidSect="00034616">
      <w:headerReference w:type="default" r:id="rId8"/>
      <w:pgSz w:w="12240" w:h="15840"/>
      <w:pgMar w:top="1440" w:right="1800" w:bottom="1440" w:left="1800" w:header="720" w:footer="720" w:gutter="0"/>
      <w:pgBorders w:offsetFrom="page">
        <w:top w:val="single" w:sz="12" w:space="24" w:color="000000"/>
        <w:left w:val="single" w:sz="12" w:space="24" w:color="000000"/>
        <w:bottom w:val="single" w:sz="12" w:space="24" w:color="000000"/>
        <w:right w:val="single" w:sz="12" w:space="24" w:color="000000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C55A3D" w14:textId="77777777" w:rsidR="00A04D6F" w:rsidRDefault="00A04D6F">
      <w:pPr>
        <w:spacing w:after="0" w:line="240" w:lineRule="auto"/>
      </w:pPr>
      <w:r>
        <w:separator/>
      </w:r>
    </w:p>
  </w:endnote>
  <w:endnote w:type="continuationSeparator" w:id="0">
    <w:p w14:paraId="6BC2F382" w14:textId="77777777" w:rsidR="00A04D6F" w:rsidRDefault="00A04D6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B31DC6" w14:textId="77777777" w:rsidR="00A04D6F" w:rsidRDefault="00A04D6F">
      <w:pPr>
        <w:spacing w:after="0" w:line="240" w:lineRule="auto"/>
      </w:pPr>
      <w:r>
        <w:separator/>
      </w:r>
    </w:p>
  </w:footnote>
  <w:footnote w:type="continuationSeparator" w:id="0">
    <w:p w14:paraId="2C030399" w14:textId="77777777" w:rsidR="00A04D6F" w:rsidRDefault="00A04D6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D8EAA62" w14:textId="77777777" w:rsidR="005F1B84" w:rsidRDefault="00A04D6F">
    <w:pPr>
      <w:pStyle w:val="Header"/>
    </w:pPr>
    <w:r>
      <w:t>E-Learning Platform with Auto Evalu</w:t>
    </w:r>
    <w:r>
      <w:t>ation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5F1B84"/>
    <w:rsid w:val="00A04D6F"/>
    <w:rsid w:val="00AA1D8D"/>
    <w:rsid w:val="00AC7D1B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991771"/>
  <w14:defaultImageDpi w14:val="300"/>
  <w15:docId w15:val="{F5AF57B0-A6DB-45DC-8627-1DDE35F492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b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410</Words>
  <Characters>2339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2744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Samad, Abdul</cp:lastModifiedBy>
  <cp:revision>2</cp:revision>
  <dcterms:created xsi:type="dcterms:W3CDTF">2025-09-21T12:31:00Z</dcterms:created>
  <dcterms:modified xsi:type="dcterms:W3CDTF">2025-09-21T12:31:00Z</dcterms:modified>
  <cp:category/>
</cp:coreProperties>
</file>