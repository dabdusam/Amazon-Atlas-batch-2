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96E7" w14:textId="63E6C46E" w:rsidR="00BE10B6" w:rsidRDefault="005C451C">
      <w:pPr>
        <w:pStyle w:val="Heading1"/>
      </w:pPr>
      <w:r>
        <w:t xml:space="preserve">Day 4 – </w:t>
      </w:r>
      <w:r>
        <w:t>Auto Evaluation Simulation</w:t>
      </w:r>
      <w:r w:rsidR="00560AFE">
        <w:t xml:space="preserve"> (Test Case Runner)</w:t>
      </w:r>
    </w:p>
    <w:p w14:paraId="4579BF82" w14:textId="5A9D2BE9" w:rsidR="00BE10B6" w:rsidRDefault="005C451C">
      <w:r>
        <w:t>Date: 1</w:t>
      </w:r>
      <w:r w:rsidR="00560AFE">
        <w:t>3</w:t>
      </w:r>
      <w:r>
        <w:t xml:space="preserve"> Sept 2025</w:t>
      </w:r>
    </w:p>
    <w:p w14:paraId="6AB4C2C7" w14:textId="77777777" w:rsidR="00BE10B6" w:rsidRDefault="005C451C">
      <w:r>
        <w:t>Name: Abdul Samad</w:t>
      </w:r>
    </w:p>
    <w:p w14:paraId="33A1435B" w14:textId="77777777" w:rsidR="00BE10B6" w:rsidRDefault="005C451C">
      <w:pPr>
        <w:pStyle w:val="Heading2"/>
      </w:pPr>
      <w:r>
        <w:t>Introduction:</w:t>
      </w:r>
    </w:p>
    <w:p w14:paraId="4CA1C596" w14:textId="77777777" w:rsidR="00BE10B6" w:rsidRDefault="005C451C">
      <w:r>
        <w:t xml:space="preserve">On Day-3, I implemented the Java API and integrated MySQL. On Day-4, I worked on networking features to simulate quiz submissions and automatic </w:t>
      </w:r>
      <w:r>
        <w:t>evaluation. Since real exam systems are not connected, I used socket programming to simulate student submissions and auto-grading.</w:t>
      </w:r>
    </w:p>
    <w:p w14:paraId="7525E8ED" w14:textId="77777777" w:rsidR="00BE10B6" w:rsidRDefault="005C451C">
      <w:pPr>
        <w:pStyle w:val="Heading2"/>
      </w:pPr>
      <w:r>
        <w:t>System Design Overview:</w:t>
      </w:r>
    </w:p>
    <w:p w14:paraId="4A65B958" w14:textId="77777777" w:rsidR="00BE10B6" w:rsidRDefault="005C451C">
      <w:r>
        <w:t>- Each student client is simulated as a TCP client.</w:t>
      </w:r>
      <w:r>
        <w:br/>
        <w:t>- QuizServer acts as a TCP server that accepts qu</w:t>
      </w:r>
      <w:r>
        <w:t>iz submissions.</w:t>
      </w:r>
      <w:r>
        <w:br/>
        <w:t>- EvaluationService automatically checks answers and assigns scores.</w:t>
      </w:r>
      <w:r>
        <w:br/>
        <w:t>- Results are updated in MySQL after evaluation.</w:t>
      </w:r>
    </w:p>
    <w:p w14:paraId="3B843884" w14:textId="77777777" w:rsidR="00BE10B6" w:rsidRDefault="005C451C">
      <w:pPr>
        <w:pStyle w:val="Heading2"/>
      </w:pPr>
      <w:r>
        <w:t>Implementation Details:</w:t>
      </w:r>
    </w:p>
    <w:p w14:paraId="5A78E7BC" w14:textId="77777777" w:rsidR="00BE10B6" w:rsidRDefault="005C451C">
      <w:r>
        <w:t>- QuizServer.java → Accepts connections and processes quiz answers.</w:t>
      </w:r>
      <w:r>
        <w:br/>
        <w:t xml:space="preserve">- QuizClient.java → Simulates </w:t>
      </w:r>
      <w:r>
        <w:t>student submitting quiz.</w:t>
      </w:r>
      <w:r>
        <w:br/>
        <w:t>- EvaluationService.java → Auto-grades submitted answers.</w:t>
      </w:r>
      <w:r>
        <w:br/>
        <w:t>- DAO classes updated to insert quiz results.</w:t>
      </w:r>
      <w:r>
        <w:br/>
        <w:t>- MainApp.java updated with new menu option: Submit Quiz.</w:t>
      </w:r>
    </w:p>
    <w:p w14:paraId="6B5EF195" w14:textId="77777777" w:rsidR="00BE10B6" w:rsidRDefault="005C451C">
      <w:pPr>
        <w:pStyle w:val="Heading2"/>
      </w:pPr>
      <w:r>
        <w:t>Testing Performed:</w:t>
      </w:r>
    </w:p>
    <w:p w14:paraId="6401CFE3" w14:textId="0ADF48CD" w:rsidR="00BE10B6" w:rsidRDefault="005C451C">
      <w:r>
        <w:t>1. Started QuizServer.</w:t>
      </w:r>
      <w:r>
        <w:br/>
        <w:t>2. Student submitted quiz a</w:t>
      </w:r>
      <w:r>
        <w:t>nswers using QuizClient.</w:t>
      </w:r>
      <w:r>
        <w:br/>
        <w:t>3. Server evaluated answers and returned score.</w:t>
      </w:r>
      <w:r>
        <w:br/>
        <w:t>4. Verified result entry was added in results table.</w:t>
      </w:r>
      <w:r>
        <w:br/>
        <w:t>5. Tested invalid answers and incomplete submissions.</w:t>
      </w:r>
      <w:r>
        <w:br/>
      </w:r>
    </w:p>
    <w:p w14:paraId="34913618" w14:textId="77777777" w:rsidR="00BE10B6" w:rsidRDefault="005C451C">
      <w:pPr>
        <w:pStyle w:val="Heading2"/>
      </w:pPr>
      <w:r>
        <w:t>Conclusion:</w:t>
      </w:r>
    </w:p>
    <w:p w14:paraId="41D50F82" w14:textId="77777777" w:rsidR="00BE10B6" w:rsidRDefault="005C451C">
      <w:r>
        <w:t>O</w:t>
      </w:r>
      <w:r>
        <w:t xml:space="preserve">n Day-4, I successfully integrated networking features into the E-Learning Platform. The system now allows simulated quiz submissions </w:t>
      </w:r>
      <w:r>
        <w:t>via socket programming, automatic evaluation, and result storage in the database. This completes the auto-evaluation core functionality.</w:t>
      </w:r>
    </w:p>
    <w:sectPr w:rsidR="00BE10B6" w:rsidSect="00034616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342C" w14:textId="77777777" w:rsidR="005C451C" w:rsidRDefault="005C451C">
      <w:pPr>
        <w:spacing w:after="0" w:line="240" w:lineRule="auto"/>
      </w:pPr>
      <w:r>
        <w:separator/>
      </w:r>
    </w:p>
  </w:endnote>
  <w:endnote w:type="continuationSeparator" w:id="0">
    <w:p w14:paraId="66CE77C6" w14:textId="77777777" w:rsidR="005C451C" w:rsidRDefault="005C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6831" w14:textId="77777777" w:rsidR="005C451C" w:rsidRDefault="005C451C">
      <w:pPr>
        <w:spacing w:after="0" w:line="240" w:lineRule="auto"/>
      </w:pPr>
      <w:r>
        <w:separator/>
      </w:r>
    </w:p>
  </w:footnote>
  <w:footnote w:type="continuationSeparator" w:id="0">
    <w:p w14:paraId="5F27B009" w14:textId="77777777" w:rsidR="005C451C" w:rsidRDefault="005C4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4A0F" w14:textId="77777777" w:rsidR="00BE10B6" w:rsidRDefault="005C451C">
    <w:pPr>
      <w:pStyle w:val="Header"/>
    </w:pPr>
    <w:r>
      <w:t>E-Learning Platform with Auto Evaluation - Abdul Samad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0AFE"/>
    <w:rsid w:val="005C451C"/>
    <w:rsid w:val="00AA1D8D"/>
    <w:rsid w:val="00B47730"/>
    <w:rsid w:val="00BE10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4A9F"/>
  <w14:defaultImageDpi w14:val="300"/>
  <w15:docId w15:val="{D0363D35-D007-4BCB-97BA-19932ED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Samad, Abdul</cp:lastModifiedBy>
  <cp:revision>2</cp:revision>
  <dcterms:created xsi:type="dcterms:W3CDTF">2025-09-21T15:20:00Z</dcterms:created>
  <dcterms:modified xsi:type="dcterms:W3CDTF">2025-09-21T15:20:00Z</dcterms:modified>
  <cp:category/>
</cp:coreProperties>
</file>